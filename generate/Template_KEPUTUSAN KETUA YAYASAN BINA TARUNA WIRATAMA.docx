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rPr>
          <w:rFonts w:ascii="Arial" w:hAnsi="Arial" w:cs="Arial"/>
          <w:sz w:val="24"/>
          <w:szCs w:val="24"/>
        </w:rPr>
        <w:t>{{Nomor SK}}</w:t>
      </w:r>
    </w:p>
    <w:p w14:paraId="029117E0" w14:textId="53B55F5C" w:rsidR="00441614" w:rsidRPr="00ED268C" w:rsidRDefault="00000000" w:rsidP="00635CC4">
      <w:pPr>
        <w:jc w:val="center"/>
        <w:rPr>
          <w:rFonts w:ascii="Arial" w:hAnsi="Arial" w:cs="Arial"/>
          <w:sz w:val="24"/>
          <w:szCs w:val="24"/>
        </w:rPr>
      </w:pPr>
      <w:r w:rsidRPr="00ED268C">
        <w:rPr>
          <w:rFonts w:ascii="Arial" w:hAnsi="Arial" w:cs="Arial"/>
          <w:sz w:val="24"/>
          <w:szCs w:val="24"/>
        </w:rPr>
        <w:t xml:space="preserve">TENTANG PENGANGKATAN DOSEN </w:t>
      </w:r>
      <w:r w:rsidR="0003319D">
        <w:rPr>
          <w:rFonts w:ascii="Arial" w:hAnsi="Arial" w:cs="Arial"/>
          <w:sz w:val="24"/>
          <w:szCs w:val="24"/>
        </w:rPr>
        <w:t>{{Status</w:t>
      </w:r>
      <w:r w:rsidR="00852037">
        <w:rPr>
          <w:rFonts w:ascii="Arial" w:hAnsi="Arial" w:cs="Arial"/>
          <w:sz w:val="24"/>
          <w:szCs w:val="24"/>
        </w:rPr>
        <w:t xml:space="preserve"> Caps</w:t>
      </w:r>
      <w:r w:rsidR="0003319D">
        <w:rPr>
          <w:rFonts w:ascii="Arial" w:hAnsi="Arial" w:cs="Arial"/>
          <w:sz w:val="24"/>
          <w:szCs w:val="24"/>
        </w:rPr>
        <w:t>}}</w:t>
      </w:r>
      <w:r w:rsidRPr="00ED268C">
        <w:rPr>
          <w:rFonts w:ascii="Arial" w:hAnsi="Arial" w:cs="Arial"/>
          <w:sz w:val="24"/>
          <w:szCs w:val="24"/>
        </w:rPr>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rsidRPr="00ED268C">
        <w:rPr>
          <w:rFonts w:ascii="Arial" w:hAnsi="Arial" w:cs="Arial"/>
          <w:color w:val="auto"/>
          <w:sz w:val="24"/>
          <w:szCs w:val="24"/>
        </w:rPr>
        <w:t xml:space="preserve">Menetapkan: </w:t>
      </w:r>
      <w:r w:rsidRPr="00ED268C">
        <w:rPr>
          <w:rFonts w:ascii="Arial" w:hAnsi="Arial" w:cs="Arial"/>
          <w:color w:val="auto"/>
          <w:sz w:val="24"/>
          <w:szCs w:val="24"/>
        </w:rPr>
        <w:tab/>
      </w:r>
      <w:r w:rsidRPr="00ED268C">
        <w:rPr>
          <w:rFonts w:ascii="Arial" w:hAnsi="Arial" w:cs="Arial"/>
          <w:b w:val="0"/>
          <w:bCs w:val="0"/>
          <w:color w:val="auto"/>
          <w:sz w:val="24"/>
          <w:szCs w:val="24"/>
        </w:rPr>
        <w:t xml:space="preserve">KEPUTUSAN YAYASAN BINA TARUNA WIRATAMA TENTANG PENGANGKATAN DOSEN </w:t>
      </w:r>
      <w:r w:rsidR="00D6217E">
        <w:rPr>
          <w:rFonts w:ascii="Arial" w:hAnsi="Arial" w:cs="Arial"/>
          <w:b w:val="0"/>
          <w:bCs w:val="0"/>
          <w:color w:val="auto"/>
          <w:sz w:val="24"/>
          <w:szCs w:val="24"/>
        </w:rPr>
        <w:t>{{Status</w:t>
      </w:r>
      <w:r w:rsidR="0009115D">
        <w:rPr>
          <w:rFonts w:ascii="Arial" w:hAnsi="Arial" w:cs="Arial"/>
          <w:b w:val="0"/>
          <w:bCs w:val="0"/>
          <w:color w:val="auto"/>
          <w:sz w:val="24"/>
          <w:szCs w:val="24"/>
        </w:rPr>
        <w:t xml:space="preserve"> Caps</w:t>
      </w:r>
      <w:r w:rsidR="00D6217E">
        <w:rPr>
          <w:rFonts w:ascii="Arial" w:hAnsi="Arial" w:cs="Arial"/>
          <w:b w:val="0"/>
          <w:bCs w:val="0"/>
          <w:color w:val="auto"/>
          <w:sz w:val="24"/>
          <w:szCs w:val="24"/>
        </w:rPr>
        <w:t>}}</w:t>
      </w:r>
      <w:r w:rsidRPr="00ED268C">
        <w:rPr>
          <w:rFonts w:ascii="Arial" w:hAnsi="Arial" w:cs="Arial"/>
          <w:b w:val="0"/>
          <w:bCs w:val="0"/>
          <w:color w:val="auto"/>
          <w:sz w:val="24"/>
          <w:szCs w:val="24"/>
        </w:rPr>
        <w:t>.</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KESATU: </w:t>
      </w:r>
      <w:r w:rsidRPr="00ED268C">
        <w:rPr>
          <w:rFonts w:ascii="Arial" w:hAnsi="Arial" w:cs="Arial"/>
          <w:sz w:val="24"/>
          <w:szCs w:val="24"/>
        </w:rPr>
        <w:tab/>
        <w:t xml:space="preserve">Mengangkat Saudara </w:t>
      </w:r>
      <w:r>
        <w:rPr>
          <w:rFonts w:ascii="Arial" w:hAnsi="Arial" w:cs="Arial"/>
          <w:sz w:val="24"/>
          <w:szCs w:val="24"/>
        </w:rPr>
        <w:t>{{</w:t>
      </w:r>
      <w:r w:rsidR="0003319D" w:rsidRPr="0003319D">
        <w:rPr>
          <w:rFonts w:ascii="Arial" w:hAnsi="Arial" w:cs="Arial"/>
          <w:sz w:val="24"/>
          <w:szCs w:val="24"/>
        </w:rPr>
        <w:t>Nama lengkap beserta gelar</w:t>
      </w:r>
      <w:r>
        <w:rPr>
          <w:rFonts w:ascii="Arial" w:hAnsi="Arial" w:cs="Arial"/>
          <w:sz w:val="24"/>
          <w:szCs w:val="24"/>
        </w:rPr>
        <w:t>}}</w:t>
      </w:r>
      <w:r w:rsidRPr="00ED268C">
        <w:rPr>
          <w:rFonts w:ascii="Arial" w:hAnsi="Arial" w:cs="Arial"/>
          <w:sz w:val="24"/>
          <w:szCs w:val="24"/>
        </w:rPr>
        <w:t xml:space="preserve">, sebagai Dosen Tetap pada Program Studi </w:t>
      </w:r>
      <w:r>
        <w:rPr>
          <w:rFonts w:ascii="Arial" w:hAnsi="Arial" w:cs="Arial"/>
          <w:sz w:val="24"/>
          <w:szCs w:val="24"/>
        </w:rPr>
        <w:t>{{</w:t>
      </w:r>
      <w:r w:rsidR="0003319D">
        <w:rPr>
          <w:rFonts w:ascii="Arial" w:hAnsi="Arial" w:cs="Arial"/>
          <w:sz w:val="24"/>
          <w:szCs w:val="24"/>
        </w:rPr>
        <w:t>Program Studi</w:t>
      </w:r>
      <w:r>
        <w:rPr>
          <w:rFonts w:ascii="Arial" w:hAnsi="Arial" w:cs="Arial"/>
          <w:sz w:val="24"/>
          <w:szCs w:val="24"/>
        </w:rPr>
        <w:t>}}</w:t>
      </w:r>
      <w:r w:rsidRPr="00ED268C">
        <w:rPr>
          <w:rFonts w:ascii="Arial" w:hAnsi="Arial" w:cs="Arial"/>
          <w:sz w:val="24"/>
          <w:szCs w:val="24"/>
        </w:rPr>
        <w:t xml:space="preserve"> di </w:t>
      </w:r>
      <w:r>
        <w:rPr>
          <w:rFonts w:ascii="Arial" w:hAnsi="Arial" w:cs="Arial"/>
          <w:sz w:val="24"/>
          <w:szCs w:val="24"/>
        </w:rPr>
        <w:t>Politeknik Digital Bali</w:t>
      </w:r>
      <w:r w:rsidRPr="00ED268C">
        <w:rPr>
          <w:rFonts w:ascii="Arial" w:hAnsi="Arial" w:cs="Arial"/>
          <w:sz w:val="24"/>
          <w:szCs w:val="24"/>
        </w:rPr>
        <w:t xml:space="preserve">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