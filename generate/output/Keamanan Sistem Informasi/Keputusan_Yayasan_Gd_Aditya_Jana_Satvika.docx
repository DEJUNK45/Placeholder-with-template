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SK.16/Y-BTW/XI/2024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Gd. Aditya Jana Satvika, S.Kom., M.Kom., sebagai Dosen Tetap pada Program Studi Keamanan Sistem Informasi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