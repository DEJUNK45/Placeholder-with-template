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t>Perjanjian Kesediaan Pengangkatan Dosen Tetap</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t>Pada hari Selasa tanggal 19 November Tahun 2024,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t>Ni Nyoman Murni, S.Kom., M.Kom. alamat BR. Petangan Gede Ubung Kaja Denpasar Utara, sesuai kartu tanda penduduk, selanjutnya disebut Pihak Kedua;</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Keamanan Sistem Informasi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Keamanan Sistem Informasi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Keamanan Sistem Informasi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Keamanan Sistem Informasi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Selasa, tanggal 19 November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tab/>
        <w:t>Ni Nyoman Murni, S.Kom., M.Kom.</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