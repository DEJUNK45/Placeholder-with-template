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Ni Nyoman Murni</w:t>
        <w:br/>
        <w:t>Jenis Kelamin</w:t>
        <w:tab/>
        <w:tab/>
        <w:tab/>
        <w:t>: Perempuan</w:t>
        <w:br/>
        <w:t>Tempat Tgl. Lahir / Usia</w:t>
        <w:tab/>
        <w:t>: Sukawati, 02 Januari 1989</w:t>
        <w:br/>
        <w:t>Pekerjaan / Jabatan</w:t>
        <w:tab/>
        <w:tab/>
        <w:t>: Dosen Tetap / Asisten Ahli</w:t>
        <w:br/>
        <w:t>Alamat</w:t>
        <w:tab/>
        <w:tab/>
        <w:tab/>
        <w:tab/>
        <w:t>: BR. Petangan Gede Ubung Kaja Denpasar Utara</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Ni Nyoman Murni</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