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Gd. Aditya Jana Satvika</w:t>
        <w:br/>
        <w:t>Jenis Kelamin</w:t>
        <w:tab/>
        <w:tab/>
        <w:tab/>
        <w:t>: Laki - laki</w:t>
        <w:br/>
        <w:t>Tempat Tgl. Lahir / Usia</w:t>
        <w:tab/>
        <w:t>: Denpasar, 04 Agustus 1996</w:t>
        <w:br/>
        <w:t>Pekerjaan / Jabatan</w:t>
        <w:tab/>
        <w:tab/>
        <w:t>: Dosen Tetap / Asisten Ahli</w:t>
        <w:br/>
        <w:t>Alamat</w:t>
        <w:tab/>
        <w:tab/>
        <w:tab/>
        <w:tab/>
        <w:t>: Jl. Pantai Lebih, Banjar Kesian, Desa Lebih, Kec. Gianyar, Bali.</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Gd. Aditya Jana Satvika</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