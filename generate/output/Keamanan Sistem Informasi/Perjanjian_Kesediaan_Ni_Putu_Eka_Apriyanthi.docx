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Ni Putu Eka Apriyanthi, S.Kom., M.Kom. alamat Jalan Tukad Selabih, Blok 20 , No.09 Perum Sanggulan, Kediri, Tabanan,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Keamanan Sistem Informasi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Keamanan Sistem Informasi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Keamanan Sistem Informasi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Keamanan Sistem Informasi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Ni Putu Eka Apriyanthi,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