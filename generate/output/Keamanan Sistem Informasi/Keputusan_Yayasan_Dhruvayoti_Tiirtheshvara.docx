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SK.07/Y-BTW/XI/2024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Dhruvayoti Tiirtheshvara, S.Kom., M.Kom., sebagai Dosen Tetap pada Program Studi Keamanan Sistem Informasi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