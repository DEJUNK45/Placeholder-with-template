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I Made Kresna Dana</w:t>
        <w:br/>
        <w:t>Jenis Kelamin</w:t>
        <w:tab/>
        <w:tab/>
        <w:tab/>
        <w:t>: Laki - laki</w:t>
        <w:br/>
        <w:t>Tempat Tgl. Lahir / Usia</w:t>
        <w:tab/>
        <w:t>: Denpasar, 01 November 1996</w:t>
        <w:br/>
        <w:t>Pekerjaan / Jabatan</w:t>
        <w:tab/>
        <w:tab/>
        <w:t>: Dosen Tetap / Asisten Ahli</w:t>
        <w:br/>
        <w:t>Alamat</w:t>
        <w:tab/>
        <w:tab/>
        <w:tab/>
        <w:tab/>
        <w:t>: Dusun Jelantik Kori Batu Desa Tojan, Klungkung Bali</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I Made Kresna Dana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