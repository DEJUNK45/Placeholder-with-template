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Dhruvayoti Tiirtheshvara, S.Kom., M.Kom. alamat Perum grahasinar rahayu blok D no 8,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Keamanan Sistem Informasi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Keamanan Sistem Informasi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Keamanan Sistem Informasi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Keamanan Sistem Informasi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Dhruvayoti Tiirtheshvara, S.Kom., M.Kom.</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