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I Made Kresna Dana, S.Kom., M.Kom. alamat Dusun Jelantik Kori Batu Desa Tojan, Klungkung Bali,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Keamanan Sistem Informasi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Keamanan Sistem Informasi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Keamanan Sistem Informasi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Keamanan Sistem Informasi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I Made Kresna Dana, S.Kom., M.Kom.</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