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Tidak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Gatot Sanjaya, S.T., M.T. alamat Jalan Nangka Selatan Gg Merpati No 4/14 Denpasar,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Teknologi Rekayasa Transportasi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Teknologi Rekayasa Transportasi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Teknologi Rekayasa Transportasi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Teknologi Rekayasa Transportasi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Gatot Sanjaya, S.T., M.T.</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