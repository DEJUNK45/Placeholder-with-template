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Tidak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Nugroho Suadi, A.TD, MT alamat Jl.Pala 27 Perumahan Shangrila-Land Ruko B/6-Desa Dampyak,Kecamatan Kramat Kabupaten Tegal-Jateng.,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Teknologi Rekayasa Transportasi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Teknologi Rekayasa Transportasi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Teknologi Rekayasa Transportasi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Teknologi Rekayasa Transportasi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Nugroho Suadi, A.TD, MT</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