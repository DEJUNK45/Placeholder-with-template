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8FE7" w14:textId="3D7536EC" w:rsidR="00187CEA" w:rsidRDefault="00187CEA" w:rsidP="00187CEA">
      <w:pPr>
        <w:jc w:val="center"/>
      </w:pPr>
      <w:r>
        <w:br/>
        <w:t>SURAT PERNYATAAN</w:t>
        <w:br/>
        <w:br/>
        <w:t>BERSEDIA BEKERJA PENUH WAKTU</w:t>
        <w:br/>
        <w:br/>
        <w:t>DOSEN TETAP</w:t>
        <w:br/>
      </w:r>
    </w:p>
    <w:p w14:paraId="321707F3" w14:textId="5DCF58E1" w:rsidR="00187CEA" w:rsidRDefault="00000000">
      <w:r>
        <w:br/>
        <w:t>Yang bertandatangan di bawah ini:</w:t>
        <w:br/>
        <w:br/>
        <w:t>Nama</w:t>
        <w:tab/>
        <w:tab/>
        <w:tab/>
        <w:tab/>
        <w:t>: Sandy Wardhana</w:t>
        <w:br/>
        <w:t>Jenis Kelamin</w:t>
        <w:tab/>
        <w:tab/>
        <w:tab/>
        <w:t>: Laki - laki</w:t>
        <w:br/>
        <w:t>Tempat Tgl. Lahir / Usia</w:t>
        <w:tab/>
        <w:t>: Pamekasan, 12 Agustus 1979</w:t>
        <w:br/>
        <w:t>Pekerjaan / Jabatan</w:t>
        <w:tab/>
        <w:tab/>
        <w:t>: Dosen Tetap / Asisten Ahli</w:t>
        <w:br/>
        <w:t>Alamat</w:t>
        <w:tab/>
        <w:tab/>
        <w:tab/>
        <w:tab/>
        <w:t>: Jl. Cipinang Cempedak IV no 3D, Jatinegara, Jakarta Timur</w:t>
      </w:r>
    </w:p>
    <w:p w14:paraId="76961776" w14:textId="7E583CBB" w:rsidR="00187CEA" w:rsidRDefault="00187CEA" w:rsidP="00187CEA">
      <w:pPr>
        <w:jc w:val="both"/>
      </w:pPr>
      <w:r>
        <w:t>Menyatakan dengan sebenarnya bahwa saya sanggup bekerja penuh waktu 37,5 (tiga puluh tujuh koma lima) jam per minggu sebagai dosen Tetap Politeknik Digital Bali sesuai dengan ketentuan perundangan yang berlaku, dan tidak bekerja pada profesi lainnya. Apabila saya tidak mematuhi pernyataan ini saya siap diberhentikan setiap saat.</w:t>
      </w:r>
    </w:p>
    <w:p w14:paraId="7193D2DD" w14:textId="79231CBE" w:rsidR="00187CEA" w:rsidRDefault="00187CEA" w:rsidP="00187CEA">
      <w:pPr>
        <w:jc w:val="both"/>
      </w:pPr>
      <w:r>
        <w:t>Demikian surat pernyataan ini dibuat dengan sebenarnya untuk dapat digunakan sebagai bukti pemenuhan syarat tenaga dosen Tetap Politeknik Digital Bali.</w:t>
        <w:br/>
      </w:r>
    </w:p>
    <w:p w14:paraId="5103CE6E" w14:textId="77777777" w:rsidR="00187CEA" w:rsidRDefault="00187CEA" w:rsidP="00187CEA">
      <w:pPr>
        <w:jc w:val="both"/>
      </w:pPr>
    </w:p>
    <w:p w14:paraId="27B7F5D3" w14:textId="57A7A8E3" w:rsidR="00C57095" w:rsidRDefault="00187CEA" w:rsidP="00187CEA">
      <w:pPr>
        <w:jc w:val="right"/>
      </w:pPr>
      <w:r>
        <w:t>Denpasar, November 2024</w:t>
        <w:br/>
        <w:br/>
        <w:t>Yang membuat pernyataan,</w:t>
        <w:br/>
        <w:br/>
        <w:t>[MATERAI 10.000]</w:t>
        <w:br/>
        <w:br/>
        <w:t>Sandy Wardhana</w:t>
        <w:br/>
      </w:r>
    </w:p>
    <w:sectPr w:rsidR="00C570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76034">
    <w:abstractNumId w:val="8"/>
  </w:num>
  <w:num w:numId="2" w16cid:durableId="1500854336">
    <w:abstractNumId w:val="6"/>
  </w:num>
  <w:num w:numId="3" w16cid:durableId="1793205768">
    <w:abstractNumId w:val="5"/>
  </w:num>
  <w:num w:numId="4" w16cid:durableId="741441399">
    <w:abstractNumId w:val="4"/>
  </w:num>
  <w:num w:numId="5" w16cid:durableId="253366686">
    <w:abstractNumId w:val="7"/>
  </w:num>
  <w:num w:numId="6" w16cid:durableId="593786841">
    <w:abstractNumId w:val="3"/>
  </w:num>
  <w:num w:numId="7" w16cid:durableId="2145467664">
    <w:abstractNumId w:val="2"/>
  </w:num>
  <w:num w:numId="8" w16cid:durableId="605699513">
    <w:abstractNumId w:val="1"/>
  </w:num>
  <w:num w:numId="9" w16cid:durableId="113129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7026"/>
    <w:rsid w:val="0013214B"/>
    <w:rsid w:val="0015074B"/>
    <w:rsid w:val="001875A4"/>
    <w:rsid w:val="00187CEA"/>
    <w:rsid w:val="0025346B"/>
    <w:rsid w:val="00264454"/>
    <w:rsid w:val="0029639D"/>
    <w:rsid w:val="00303643"/>
    <w:rsid w:val="00326F90"/>
    <w:rsid w:val="00445864"/>
    <w:rsid w:val="004F35F3"/>
    <w:rsid w:val="00A437E2"/>
    <w:rsid w:val="00AA1D8D"/>
    <w:rsid w:val="00B47730"/>
    <w:rsid w:val="00BC636C"/>
    <w:rsid w:val="00C57095"/>
    <w:rsid w:val="00CB0664"/>
    <w:rsid w:val="00D009D4"/>
    <w:rsid w:val="00D6168B"/>
    <w:rsid w:val="00DE7886"/>
    <w:rsid w:val="00E11D83"/>
    <w:rsid w:val="00E43273"/>
    <w:rsid w:val="00ED64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56B2E"/>
  <w14:defaultImageDpi w14:val="300"/>
  <w15:docId w15:val="{7A7A6BEA-D4FE-4695-ACED-4E93C047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16</cp:revision>
  <dcterms:created xsi:type="dcterms:W3CDTF">2024-11-19T03:16:00Z</dcterms:created>
  <dcterms:modified xsi:type="dcterms:W3CDTF">2024-11-20T06:37:00Z</dcterms:modified>
  <cp:category/>
</cp:coreProperties>
</file>