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I Made Oka Sugiana, ST., MT.</w:t>
        <w:br/>
        <w:t>Jenis Kelamin</w:t>
        <w:tab/>
        <w:tab/>
        <w:tab/>
        <w:t>: Laki - laki</w:t>
        <w:br/>
        <w:t>Tempat Tgl. Lahir / Usia</w:t>
        <w:tab/>
        <w:t>: Badung, 23 Maret 1990</w:t>
        <w:br/>
        <w:t>Pekerjaan / Jabatan</w:t>
        <w:tab/>
        <w:tab/>
        <w:t>: Dosen Tetap / Asisten Ahli</w:t>
        <w:br/>
        <w:t>Alamat</w:t>
        <w:tab/>
        <w:tab/>
        <w:tab/>
        <w:tab/>
        <w:t>: JL. I GUSTI KETUT JELANTIK, GANG MELATI NO. 8, BR. BATU, DESA MENGWI, KEC. MENGWI, KAB. BADUNG.</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I Made Oka Sugiana, ST., MT.</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