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Yohanes Elia Purwanto, S.T., M.T. alamat Perum Taman Sejahtera gg 5 no 83 Kota Tegal,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Teknologi Rekayasa Transportasi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Teknologi Rekayasa Transportasi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Teknologi Rekayasa Transportasi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Teknologi Rekayasa Transportasi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Yohanes Elia Purwanto, S.T., M.T.</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