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SK.03/Y-BTW/XI/2024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Yohanes Elia Purwanto, S.T., M.T.,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