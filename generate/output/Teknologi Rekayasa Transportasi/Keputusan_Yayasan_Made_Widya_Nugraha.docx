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SK.09/Y-BTW/XI/2024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Made Widya Nugraha, S.T., M.Eng., sebagai Dosen Tetap pada Program Studi Teknologi Rekayasa Transportasi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