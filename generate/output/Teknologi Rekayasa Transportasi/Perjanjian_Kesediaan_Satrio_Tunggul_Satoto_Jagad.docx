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Satrio Tunggul Satoto Jagad, S.T., M.T. alamat Jl Kranji, Serang Baru no.32, Mudal, Sariharjo, Ngaglik, Sleman, DI Yogyakarta,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Satrio Tunggul Satoto Jagad, S.T., M.T.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