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SK.12/Y-BTW/XI/2024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Ida Bagus Gede Arsa Wedhana, S.Kom., MM., sebagai Dosen Tetap pada Program Studi Kecerdasan Buatan dan Robotik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