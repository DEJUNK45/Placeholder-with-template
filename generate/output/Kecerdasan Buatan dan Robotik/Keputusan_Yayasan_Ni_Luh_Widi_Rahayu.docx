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FBED" w14:textId="77777777" w:rsidR="00441614" w:rsidRPr="00ED268C" w:rsidRDefault="00000000" w:rsidP="00635CC4">
      <w:pPr>
        <w:pStyle w:val="Heading1"/>
        <w:jc w:val="center"/>
        <w:rPr>
          <w:rFonts w:ascii="Arial" w:hAnsi="Arial" w:cs="Arial"/>
          <w:color w:val="auto"/>
          <w:sz w:val="24"/>
          <w:szCs w:val="24"/>
        </w:rPr>
      </w:pPr>
      <w:r w:rsidRPr="00ED268C">
        <w:rPr>
          <w:rFonts w:ascii="Arial" w:hAnsi="Arial" w:cs="Arial"/>
          <w:color w:val="auto"/>
          <w:sz w:val="24"/>
          <w:szCs w:val="24"/>
        </w:rPr>
        <w:t>KEPUTUSAN KETUA YAYASAN BINA TARUNA WIRATAMA</w:t>
      </w:r>
    </w:p>
    <w:p w14:paraId="4B7C81EC" w14:textId="5EB71CFA" w:rsidR="00441614" w:rsidRPr="00ED268C" w:rsidRDefault="002429E8" w:rsidP="00635CC4">
      <w:pPr>
        <w:jc w:val="center"/>
        <w:rPr>
          <w:rFonts w:ascii="Arial" w:hAnsi="Arial" w:cs="Arial"/>
          <w:sz w:val="24"/>
          <w:szCs w:val="24"/>
        </w:rPr>
      </w:pPr>
      <w:r>
        <w:t>NOMOR: SK.06/Y-BTW/XI/2024</w:t>
      </w:r>
    </w:p>
    <w:p w14:paraId="029117E0" w14:textId="53B55F5C" w:rsidR="00441614" w:rsidRPr="00ED268C" w:rsidRDefault="00000000" w:rsidP="00635CC4">
      <w:pPr>
        <w:jc w:val="center"/>
        <w:rPr>
          <w:rFonts w:ascii="Arial" w:hAnsi="Arial" w:cs="Arial"/>
          <w:sz w:val="24"/>
          <w:szCs w:val="24"/>
        </w:rPr>
      </w:pPr>
      <w:r>
        <w:t>TENTANG PENGANGKATAN DOSEN TETAP</w:t>
        <w:br/>
      </w:r>
    </w:p>
    <w:p w14:paraId="134D9763" w14:textId="77777777" w:rsidR="00441614" w:rsidRPr="00ED268C" w:rsidRDefault="00000000" w:rsidP="00635CC4">
      <w:pPr>
        <w:jc w:val="center"/>
        <w:rPr>
          <w:rFonts w:ascii="Arial" w:hAnsi="Arial" w:cs="Arial"/>
          <w:sz w:val="24"/>
          <w:szCs w:val="24"/>
        </w:rPr>
      </w:pPr>
      <w:r w:rsidRPr="00ED268C">
        <w:rPr>
          <w:rFonts w:ascii="Arial" w:hAnsi="Arial" w:cs="Arial"/>
          <w:sz w:val="24"/>
          <w:szCs w:val="24"/>
        </w:rPr>
        <w:t>DENGAN RAHMAT TUHAN YANG MAHA ESA</w:t>
      </w:r>
      <w:r w:rsidRPr="00ED268C">
        <w:rPr>
          <w:rFonts w:ascii="Arial" w:hAnsi="Arial" w:cs="Arial"/>
          <w:sz w:val="24"/>
          <w:szCs w:val="24"/>
        </w:rPr>
        <w:br/>
        <w:t>KETUA YAYASAN BINA TARUNA WIRATAMA,</w:t>
      </w:r>
      <w:r w:rsidRPr="00ED268C">
        <w:rPr>
          <w:rFonts w:ascii="Arial" w:hAnsi="Arial" w:cs="Arial"/>
          <w:sz w:val="24"/>
          <w:szCs w:val="24"/>
        </w:rPr>
        <w:br/>
      </w:r>
    </w:p>
    <w:p w14:paraId="64847800" w14:textId="66DCC0C5" w:rsidR="00441614" w:rsidRPr="00ED268C" w:rsidRDefault="00000000" w:rsidP="00635CC4">
      <w:pPr>
        <w:ind w:left="2160" w:hanging="2302"/>
        <w:jc w:val="both"/>
        <w:rPr>
          <w:rFonts w:ascii="Arial" w:hAnsi="Arial" w:cs="Arial"/>
          <w:sz w:val="24"/>
          <w:szCs w:val="24"/>
        </w:rPr>
      </w:pPr>
      <w:r w:rsidRPr="00ED268C">
        <w:rPr>
          <w:rFonts w:ascii="Arial" w:hAnsi="Arial" w:cs="Arial"/>
          <w:b/>
          <w:bCs/>
          <w:sz w:val="24"/>
          <w:szCs w:val="24"/>
        </w:rPr>
        <w:t xml:space="preserve">Menimbang: </w:t>
      </w:r>
      <w:r w:rsidRPr="00ED268C">
        <w:rPr>
          <w:rFonts w:ascii="Arial" w:hAnsi="Arial" w:cs="Arial"/>
          <w:b/>
          <w:bCs/>
          <w:sz w:val="24"/>
          <w:szCs w:val="24"/>
        </w:rPr>
        <w:tab/>
      </w:r>
      <w:r w:rsidRPr="00ED268C">
        <w:rPr>
          <w:rFonts w:ascii="Arial" w:hAnsi="Arial" w:cs="Arial"/>
          <w:sz w:val="24"/>
          <w:szCs w:val="24"/>
        </w:rPr>
        <w:t xml:space="preserve">a. </w:t>
      </w:r>
      <w:r w:rsidRPr="00915420">
        <w:rPr>
          <w:rFonts w:ascii="Arial" w:hAnsi="Arial" w:cs="Arial"/>
          <w:sz w:val="24"/>
          <w:szCs w:val="24"/>
        </w:rPr>
        <w:t>bahwa Yayasan Bina Taruna Wiratama berkomitmen untuk mengembangkan pendidikan vokasional berbasis teknologi yang berintegritas, adaptif, unggul dalam layanan, dan inovatif guna mendukung pengembangan talenta digital siap kerja yang berkontribusi pada visi Indonesia Maju 2045</w:t>
      </w:r>
      <w:r w:rsidRPr="00ED268C">
        <w:rPr>
          <w:rFonts w:ascii="Arial" w:hAnsi="Arial" w:cs="Arial"/>
          <w:sz w:val="24"/>
          <w:szCs w:val="24"/>
        </w:rPr>
        <w:t>;</w:t>
      </w:r>
    </w:p>
    <w:p w14:paraId="411F2294" w14:textId="6AA7311E" w:rsidR="00441614" w:rsidRPr="00ED268C" w:rsidRDefault="00000000" w:rsidP="00635CC4">
      <w:pPr>
        <w:ind w:left="2160"/>
        <w:jc w:val="both"/>
        <w:rPr>
          <w:rFonts w:ascii="Arial" w:hAnsi="Arial" w:cs="Arial"/>
          <w:sz w:val="24"/>
          <w:szCs w:val="24"/>
        </w:rPr>
      </w:pPr>
      <w:r w:rsidRPr="00ED268C">
        <w:rPr>
          <w:rFonts w:ascii="Arial" w:hAnsi="Arial" w:cs="Arial"/>
          <w:sz w:val="24"/>
          <w:szCs w:val="24"/>
        </w:rPr>
        <w:t xml:space="preserve">b. </w:t>
      </w:r>
      <w:r w:rsidRPr="00915420">
        <w:rPr>
          <w:rFonts w:ascii="Arial" w:hAnsi="Arial" w:cs="Arial"/>
          <w:sz w:val="24"/>
          <w:szCs w:val="24"/>
        </w:rPr>
        <w:t>bahwa untuk mencapai kualitas program akademis yang tinggi dan responsif terhadap perubahan teknologi serta kebutuhan industri digital, diperlukan tenaga pengajar yang memiliki pengalaman, kualifikasi, dan kompetensi sesuai dengan standar yang ditetapkan oleh Kementerian Pendidikan, Kebudayaan, Riset, dan Teknologi Republik Indonesia</w:t>
      </w:r>
      <w:r w:rsidRPr="00ED268C">
        <w:rPr>
          <w:rFonts w:ascii="Arial" w:hAnsi="Arial" w:cs="Arial"/>
          <w:sz w:val="24"/>
          <w:szCs w:val="24"/>
        </w:rPr>
        <w:t>;</w:t>
      </w:r>
    </w:p>
    <w:p w14:paraId="47B67169" w14:textId="037353F0" w:rsidR="00441614" w:rsidRDefault="00000000" w:rsidP="00635CC4">
      <w:pPr>
        <w:ind w:left="2160"/>
        <w:jc w:val="both"/>
        <w:rPr>
          <w:rFonts w:ascii="Arial" w:hAnsi="Arial" w:cs="Arial"/>
          <w:sz w:val="24"/>
          <w:szCs w:val="24"/>
        </w:rPr>
      </w:pPr>
      <w:r w:rsidRPr="00ED268C">
        <w:rPr>
          <w:rFonts w:ascii="Arial" w:hAnsi="Arial" w:cs="Arial"/>
          <w:sz w:val="24"/>
          <w:szCs w:val="24"/>
        </w:rPr>
        <w:t xml:space="preserve">c. </w:t>
      </w:r>
      <w:r w:rsidRPr="00915420">
        <w:rPr>
          <w:rFonts w:ascii="Arial" w:hAnsi="Arial" w:cs="Arial"/>
          <w:sz w:val="24"/>
          <w:szCs w:val="24"/>
        </w:rPr>
        <w:t>bahwa untuk mendukung penyelenggaraan pendidikan yang berkualitas serta memastikan layanan akademik dan pengembangan karir yang optimal, diperlukan tenaga dosen tetap yang berkomitmen terhadap penanaman nilai-nilai etika, profesionalisme, dan inovasi dalam setiap aspek pembelajaran</w:t>
      </w:r>
      <w:r>
        <w:rPr>
          <w:rFonts w:ascii="Arial" w:hAnsi="Arial" w:cs="Arial"/>
          <w:sz w:val="24"/>
          <w:szCs w:val="24"/>
        </w:rPr>
        <w:t>;</w:t>
      </w:r>
    </w:p>
    <w:p w14:paraId="79343756" w14:textId="75EA484A" w:rsidR="00441614" w:rsidRDefault="00000000" w:rsidP="00635CC4">
      <w:pPr>
        <w:ind w:left="2160"/>
        <w:jc w:val="both"/>
        <w:rPr>
          <w:rFonts w:ascii="Arial" w:hAnsi="Arial" w:cs="Arial"/>
          <w:sz w:val="24"/>
          <w:szCs w:val="24"/>
        </w:rPr>
      </w:pPr>
      <w:r>
        <w:rPr>
          <w:rFonts w:ascii="Arial" w:hAnsi="Arial" w:cs="Arial"/>
          <w:sz w:val="24"/>
          <w:szCs w:val="24"/>
        </w:rPr>
        <w:t xml:space="preserve">d. </w:t>
      </w:r>
      <w:r w:rsidRPr="00915420">
        <w:rPr>
          <w:rFonts w:ascii="Arial" w:hAnsi="Arial" w:cs="Arial"/>
          <w:sz w:val="24"/>
          <w:szCs w:val="24"/>
        </w:rPr>
        <w:t>bahwa sehubungan dengan butir a, b, dan c, perlu diterbitkan keputusan tentang pengangkatan dosen tetap pada institusi pendidikan yang dikelola Yayasan Bina Taruna Wiratama</w:t>
      </w:r>
      <w:r>
        <w:rPr>
          <w:rFonts w:ascii="Arial" w:hAnsi="Arial" w:cs="Arial"/>
          <w:sz w:val="24"/>
          <w:szCs w:val="24"/>
        </w:rPr>
        <w:t>.</w:t>
      </w:r>
    </w:p>
    <w:p w14:paraId="620E2FD9" w14:textId="77777777" w:rsidR="00441614" w:rsidRPr="00ED268C" w:rsidRDefault="00441614" w:rsidP="00635CC4">
      <w:pPr>
        <w:ind w:left="2160"/>
        <w:jc w:val="both"/>
        <w:rPr>
          <w:rFonts w:ascii="Arial" w:hAnsi="Arial" w:cs="Arial"/>
          <w:sz w:val="24"/>
          <w:szCs w:val="24"/>
        </w:rPr>
      </w:pPr>
    </w:p>
    <w:p w14:paraId="2D8DE10A" w14:textId="1485BC76" w:rsidR="00441614" w:rsidRPr="00ED268C" w:rsidRDefault="00000000" w:rsidP="00635CC4">
      <w:pPr>
        <w:ind w:left="2160" w:hanging="2302"/>
        <w:jc w:val="both"/>
        <w:rPr>
          <w:rFonts w:ascii="Arial" w:hAnsi="Arial" w:cs="Arial"/>
          <w:sz w:val="24"/>
          <w:szCs w:val="24"/>
          <w:lang w:val="en-ID"/>
        </w:rPr>
      </w:pPr>
      <w:r w:rsidRPr="00ED268C">
        <w:rPr>
          <w:rFonts w:ascii="Arial" w:hAnsi="Arial" w:cs="Arial"/>
          <w:b/>
          <w:bCs/>
          <w:sz w:val="24"/>
          <w:szCs w:val="24"/>
        </w:rPr>
        <w:t>Mengingat</w:t>
      </w:r>
      <w:r w:rsidRPr="00ED268C">
        <w:rPr>
          <w:rFonts w:ascii="Arial" w:hAnsi="Arial" w:cs="Arial"/>
          <w:sz w:val="24"/>
          <w:szCs w:val="24"/>
        </w:rPr>
        <w:t xml:space="preserve">: </w:t>
      </w:r>
      <w:r w:rsidRPr="00ED268C">
        <w:rPr>
          <w:rFonts w:ascii="Arial" w:hAnsi="Arial" w:cs="Arial"/>
          <w:sz w:val="24"/>
          <w:szCs w:val="24"/>
        </w:rPr>
        <w:tab/>
      </w:r>
      <w:r w:rsidRPr="00ED268C">
        <w:rPr>
          <w:rFonts w:ascii="Arial" w:hAnsi="Arial" w:cs="Arial"/>
          <w:sz w:val="24"/>
          <w:szCs w:val="24"/>
          <w:lang w:val="en-ID"/>
        </w:rPr>
        <w:t>1</w:t>
      </w:r>
      <w:r w:rsidRPr="00635CC4">
        <w:rPr>
          <w:rFonts w:ascii="Arial" w:hAnsi="Arial" w:cs="Arial"/>
          <w:sz w:val="24"/>
          <w:szCs w:val="24"/>
          <w:lang w:val="en-ID"/>
        </w:rPr>
        <w:t xml:space="preserve">  Undang–Undang Republik Indonesia Nomor 20 Tahun 2003 tentang Sistem Pendidikan Nasional, sebagaimana tercantum dalam Lembaran Negara Republik Indonesia </w:t>
      </w:r>
      <w:r w:rsidRPr="00635CC4">
        <w:rPr>
          <w:rFonts w:ascii="Arial" w:hAnsi="Arial" w:cs="Arial"/>
          <w:sz w:val="24"/>
          <w:szCs w:val="24"/>
          <w:lang w:val="en-ID"/>
        </w:rPr>
        <w:lastRenderedPageBreak/>
        <w:t>Tahun 2003 Nomor 78 dan Tambahan Lembaran Negara Republik Indonesia Nomor 4301;</w:t>
      </w:r>
    </w:p>
    <w:p w14:paraId="5B9A5E2C"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2</w:t>
      </w:r>
      <w:r w:rsidRPr="00635CC4">
        <w:rPr>
          <w:rFonts w:ascii="Arial" w:hAnsi="Arial" w:cs="Arial"/>
          <w:sz w:val="24"/>
          <w:szCs w:val="24"/>
          <w:lang w:val="en-ID"/>
        </w:rPr>
        <w:t xml:space="preserve">  Undang–Undang Republik Indonesia Nomor 14 Tahun 2005 tentang Guru dan Dosen, sebagaimana tercantum dalam Lembaran Negara Republik Indonesia Tahun 2005 Nomor 157 dan Tambahan Lembaran Negara Republik Indonesia Nomor 4586;</w:t>
      </w:r>
    </w:p>
    <w:p w14:paraId="114E67FB" w14:textId="77777777"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3</w:t>
      </w:r>
      <w:r w:rsidRPr="00635CC4">
        <w:rPr>
          <w:rFonts w:ascii="Arial" w:hAnsi="Arial" w:cs="Arial"/>
          <w:sz w:val="24"/>
          <w:szCs w:val="24"/>
          <w:lang w:val="en-ID"/>
        </w:rPr>
        <w:t xml:space="preserve">  Peraturan Pemerintah Republik Indonesia Nomor 37 Tahun 2009 tentang Dosen, sebagaimana tercantum dalam Lembaran Negara Republik Indonesia Tahun 2009 Nomor 76 dan Tambahan Lembaran Negara Republik Indonesia Nomor 5007;</w:t>
      </w:r>
    </w:p>
    <w:p w14:paraId="3CAE9F07" w14:textId="58D8D41E" w:rsidR="00441614" w:rsidRPr="00ED268C" w:rsidRDefault="00000000" w:rsidP="00635CC4">
      <w:pPr>
        <w:ind w:left="2160"/>
        <w:jc w:val="both"/>
        <w:rPr>
          <w:rFonts w:ascii="Arial" w:hAnsi="Arial" w:cs="Arial"/>
          <w:sz w:val="24"/>
          <w:szCs w:val="24"/>
          <w:lang w:val="en-ID"/>
        </w:rPr>
      </w:pPr>
      <w:r w:rsidRPr="00ED268C">
        <w:rPr>
          <w:rFonts w:ascii="Arial" w:hAnsi="Arial" w:cs="Arial"/>
          <w:sz w:val="24"/>
          <w:szCs w:val="24"/>
          <w:lang w:val="en-ID"/>
        </w:rPr>
        <w:t>4  Peraturan Menteri Pendidikan dan Kebudayaan Republik Indonesia Nomor 84 Tahun 2013 tentang Pengangkatan Dosen Tetap Non Pegawai Negeri Sipil pada Perguruan Tinggi Negeri dan Dosen Tetap pada Perguruan Tinggi Swasta, sebagaimana tercantum dalam Berita Negara Republik Indonesia Tahun 2013 Nomor 961.</w:t>
      </w:r>
    </w:p>
    <w:p w14:paraId="39249B2D" w14:textId="77777777" w:rsidR="00441614" w:rsidRPr="00ED268C" w:rsidRDefault="00441614">
      <w:pPr>
        <w:pStyle w:val="Heading2"/>
        <w:rPr>
          <w:rFonts w:ascii="Arial" w:hAnsi="Arial" w:cs="Arial"/>
          <w:sz w:val="24"/>
          <w:szCs w:val="24"/>
        </w:rPr>
      </w:pPr>
    </w:p>
    <w:p w14:paraId="6CCF6142" w14:textId="5BCB9E64" w:rsidR="00441614" w:rsidRPr="00ED268C" w:rsidRDefault="00000000">
      <w:pPr>
        <w:pStyle w:val="Heading2"/>
        <w:rPr>
          <w:rFonts w:ascii="Arial" w:hAnsi="Arial" w:cs="Arial"/>
          <w:sz w:val="24"/>
          <w:szCs w:val="24"/>
        </w:rPr>
      </w:pPr>
      <w:r w:rsidRPr="00ED268C">
        <w:rPr>
          <w:rFonts w:ascii="Arial" w:hAnsi="Arial" w:cs="Arial"/>
          <w:color w:val="auto"/>
          <w:sz w:val="24"/>
          <w:szCs w:val="24"/>
        </w:rPr>
        <w:t>Memperhatikan:</w:t>
      </w:r>
      <w:r w:rsidRPr="00ED268C">
        <w:rPr>
          <w:rFonts w:ascii="Arial" w:hAnsi="Arial" w:cs="Arial"/>
          <w:b w:val="0"/>
          <w:bCs w:val="0"/>
          <w:color w:val="auto"/>
          <w:sz w:val="24"/>
          <w:szCs w:val="24"/>
        </w:rPr>
        <w:t xml:space="preserve"> </w:t>
      </w:r>
    </w:p>
    <w:p w14:paraId="22D58BCA" w14:textId="6AD31DE1" w:rsidR="00441614" w:rsidRPr="00ED268C" w:rsidRDefault="00000000" w:rsidP="00ED268C">
      <w:pPr>
        <w:pStyle w:val="Heading2"/>
        <w:jc w:val="center"/>
        <w:rPr>
          <w:rFonts w:ascii="Arial" w:hAnsi="Arial" w:cs="Arial"/>
          <w:b w:val="0"/>
          <w:bCs w:val="0"/>
          <w:sz w:val="24"/>
          <w:szCs w:val="24"/>
        </w:rPr>
      </w:pPr>
      <w:r w:rsidRPr="00ED268C">
        <w:rPr>
          <w:rFonts w:ascii="Arial" w:hAnsi="Arial" w:cs="Arial"/>
          <w:sz w:val="24"/>
          <w:szCs w:val="24"/>
        </w:rPr>
        <w:br/>
      </w:r>
      <w:r w:rsidRPr="00ED268C">
        <w:rPr>
          <w:rFonts w:ascii="Arial" w:hAnsi="Arial" w:cs="Arial"/>
          <w:b w:val="0"/>
          <w:bCs w:val="0"/>
          <w:color w:val="auto"/>
          <w:sz w:val="24"/>
          <w:szCs w:val="24"/>
        </w:rPr>
        <w:t>MEMUTUSKAN</w:t>
      </w:r>
    </w:p>
    <w:p w14:paraId="1383A656" w14:textId="0775909A" w:rsidR="00441614" w:rsidRDefault="00000000" w:rsidP="00ED268C">
      <w:pPr>
        <w:pStyle w:val="Heading3"/>
        <w:ind w:left="2127" w:hanging="2127"/>
        <w:rPr>
          <w:rFonts w:ascii="Arial" w:hAnsi="Arial" w:cs="Arial"/>
          <w:b w:val="0"/>
          <w:bCs w:val="0"/>
          <w:color w:val="auto"/>
          <w:sz w:val="24"/>
          <w:szCs w:val="24"/>
        </w:rPr>
      </w:pPr>
      <w:r>
        <w:t xml:space="preserve">Menetapkan: </w:t>
        <w:tab/>
        <w:t>KEPUTUSAN YAYASAN BINA TARUNA WIRATAMA TENTANG PENGANGKATAN DOSEN TETAP.</w:t>
      </w:r>
    </w:p>
    <w:p w14:paraId="541A86ED" w14:textId="77777777" w:rsidR="00441614" w:rsidRPr="00B2526D" w:rsidRDefault="00441614" w:rsidP="00B2526D"/>
    <w:p w14:paraId="3C90DF06" w14:textId="3DEE4748" w:rsidR="00441614" w:rsidRPr="00ED268C" w:rsidRDefault="00000000" w:rsidP="00ED268C">
      <w:pPr>
        <w:ind w:left="2127" w:hanging="2127"/>
        <w:jc w:val="both"/>
        <w:rPr>
          <w:rFonts w:ascii="Arial" w:hAnsi="Arial" w:cs="Arial"/>
          <w:sz w:val="24"/>
          <w:szCs w:val="24"/>
        </w:rPr>
      </w:pPr>
      <w:r>
        <w:t xml:space="preserve">KESATU: </w:t>
        <w:tab/>
        <w:t>Mengangkat Saudara Ni Luh Widi Rahayu, S.Kom., M.T, sebagai Dosen Tetap pada Program Studi Kecerdasan Buatan dan Robotik di Politeknik Digital Bali yang dikelola oleh Yayasan Bina Taruna Wiratama.</w:t>
      </w:r>
    </w:p>
    <w:p w14:paraId="1CC8C259" w14:textId="03916289"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KEDUA: </w:t>
      </w:r>
      <w:r w:rsidRPr="00ED268C">
        <w:rPr>
          <w:rFonts w:ascii="Arial" w:hAnsi="Arial" w:cs="Arial"/>
          <w:sz w:val="24"/>
          <w:szCs w:val="24"/>
        </w:rPr>
        <w:tab/>
      </w:r>
      <w:r w:rsidRPr="00ED268C">
        <w:rPr>
          <w:rFonts w:ascii="Arial" w:hAnsi="Arial" w:cs="Arial"/>
          <w:sz w:val="24"/>
          <w:szCs w:val="24"/>
        </w:rPr>
        <w:tab/>
        <w:t>Memberikan tugas akademik kepada yang bersangkutan sesuai Tridharma Perguruan Tinggi yang meliputi pengajaran, penelitian, dan pengabdian kepada masyarakat.</w:t>
      </w:r>
    </w:p>
    <w:p w14:paraId="5CD489A7" w14:textId="2826FB0D" w:rsidR="00441614" w:rsidRPr="00ED268C" w:rsidRDefault="00000000" w:rsidP="00ED268C">
      <w:pPr>
        <w:ind w:left="2127" w:hanging="2127"/>
        <w:jc w:val="both"/>
        <w:rPr>
          <w:rFonts w:ascii="Arial" w:hAnsi="Arial" w:cs="Arial"/>
          <w:sz w:val="24"/>
          <w:szCs w:val="24"/>
        </w:rPr>
      </w:pPr>
      <w:r w:rsidRPr="00ED268C">
        <w:rPr>
          <w:rFonts w:ascii="Arial" w:hAnsi="Arial" w:cs="Arial"/>
          <w:sz w:val="24"/>
          <w:szCs w:val="24"/>
        </w:rPr>
        <w:t xml:space="preserve">KETIGA: </w:t>
      </w:r>
      <w:r w:rsidRPr="00ED268C">
        <w:rPr>
          <w:rFonts w:ascii="Arial" w:hAnsi="Arial" w:cs="Arial"/>
          <w:sz w:val="24"/>
          <w:szCs w:val="24"/>
        </w:rPr>
        <w:tab/>
      </w:r>
      <w:r w:rsidRPr="00ED268C">
        <w:rPr>
          <w:rFonts w:ascii="Arial" w:hAnsi="Arial" w:cs="Arial"/>
          <w:sz w:val="24"/>
          <w:szCs w:val="24"/>
        </w:rPr>
        <w:tab/>
        <w:t xml:space="preserve">Menentukan masa kerja yang bersangkutan terhitung sejak tanggal </w:t>
      </w:r>
      <w:r>
        <w:rPr>
          <w:rFonts w:ascii="Arial" w:hAnsi="Arial" w:cs="Arial"/>
          <w:sz w:val="24"/>
          <w:szCs w:val="24"/>
        </w:rPr>
        <w:t>19 November 2024</w:t>
      </w:r>
      <w:r w:rsidRPr="00ED268C">
        <w:rPr>
          <w:rFonts w:ascii="Arial" w:hAnsi="Arial" w:cs="Arial"/>
          <w:sz w:val="24"/>
          <w:szCs w:val="24"/>
        </w:rPr>
        <w:t>.</w:t>
      </w:r>
    </w:p>
    <w:p w14:paraId="60B1A3C8" w14:textId="3BD4E094" w:rsidR="00441614" w:rsidRDefault="00000000" w:rsidP="00ED268C">
      <w:pPr>
        <w:ind w:left="2127" w:hanging="2127"/>
        <w:jc w:val="both"/>
        <w:rPr>
          <w:rFonts w:ascii="Arial" w:hAnsi="Arial" w:cs="Arial"/>
          <w:sz w:val="24"/>
          <w:szCs w:val="24"/>
        </w:rPr>
      </w:pPr>
      <w:r w:rsidRPr="00ED268C">
        <w:rPr>
          <w:rFonts w:ascii="Arial" w:hAnsi="Arial" w:cs="Arial"/>
          <w:sz w:val="24"/>
          <w:szCs w:val="24"/>
        </w:rPr>
        <w:lastRenderedPageBreak/>
        <w:t>KEEMPAT:</w:t>
      </w:r>
      <w:r w:rsidRPr="00ED268C">
        <w:rPr>
          <w:rFonts w:ascii="Arial" w:hAnsi="Arial" w:cs="Arial"/>
          <w:sz w:val="24"/>
          <w:szCs w:val="24"/>
        </w:rPr>
        <w:tab/>
      </w:r>
      <w:r w:rsidRPr="00ED268C">
        <w:rPr>
          <w:rFonts w:ascii="Arial" w:hAnsi="Arial" w:cs="Arial"/>
          <w:sz w:val="24"/>
          <w:szCs w:val="24"/>
        </w:rPr>
        <w:tab/>
        <w:t>Apabila dikemudian hari terdapat kekeliruan dalam surat keputusan ini, akan diperbaiki sebagaimana mestinya.</w:t>
      </w:r>
    </w:p>
    <w:p w14:paraId="3EA38716" w14:textId="77777777" w:rsidR="00441614" w:rsidRPr="00ED268C" w:rsidRDefault="00441614" w:rsidP="00ED268C">
      <w:pPr>
        <w:ind w:left="2127" w:hanging="2127"/>
        <w:jc w:val="both"/>
        <w:rPr>
          <w:rFonts w:ascii="Arial" w:hAnsi="Arial" w:cs="Arial"/>
          <w:sz w:val="24"/>
          <w:szCs w:val="24"/>
        </w:rPr>
      </w:pPr>
    </w:p>
    <w:p w14:paraId="048A067A" w14:textId="38BF3F54" w:rsidR="00441614" w:rsidRDefault="00000000" w:rsidP="00915420">
      <w:pPr>
        <w:ind w:left="3261" w:right="135"/>
        <w:rPr>
          <w:rFonts w:ascii="Arial" w:hAnsi="Arial" w:cs="Arial"/>
          <w:sz w:val="24"/>
          <w:szCs w:val="24"/>
        </w:rPr>
      </w:pPr>
      <w:r>
        <w:rPr>
          <w:rFonts w:ascii="Arial" w:hAnsi="Arial" w:cs="Arial"/>
          <w:noProof/>
          <w:sz w:val="24"/>
          <w:szCs w:val="24"/>
        </w:rPr>
        <mc:AlternateContent>
          <mc:Choice Requires="wpg">
            <w:drawing>
              <wp:anchor distT="0" distB="0" distL="0" distR="0" simplePos="0" relativeHeight="251658240" behindDoc="1" locked="0" layoutInCell="1" allowOverlap="1" wp14:anchorId="17D2BE2D" wp14:editId="380F551C">
                <wp:simplePos x="0" y="0"/>
                <wp:positionH relativeFrom="page">
                  <wp:posOffset>3345180</wp:posOffset>
                </wp:positionH>
                <wp:positionV relativeFrom="paragraph">
                  <wp:posOffset>680720</wp:posOffset>
                </wp:positionV>
                <wp:extent cx="2316480" cy="828675"/>
                <wp:effectExtent l="0" t="0" r="7620" b="0"/>
                <wp:wrapNone/>
                <wp:docPr id="100355896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80" cy="828675"/>
                          <a:chOff x="7399" y="355"/>
                          <a:chExt cx="3250" cy="1077"/>
                        </a:xfrm>
                      </wpg:grpSpPr>
                      <pic:pic xmlns:pic="http://schemas.openxmlformats.org/drawingml/2006/picture">
                        <pic:nvPicPr>
                          <pic:cNvPr id="935495998"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054" y="525"/>
                            <a:ext cx="2595"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06406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99" y="354"/>
                            <a:ext cx="1077"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9F77A5" id="Group 1" o:spid="_x0000_s1026" style="position:absolute;margin-left:263.4pt;margin-top:53.6pt;width:182.4pt;height:65.25pt;z-index:-251658240;mso-wrap-distance-left:0;mso-wrap-distance-right:0;mso-position-horizontal-relative:page" coordorigin="7399,355" coordsize="3250,1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&#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054;top:525;width:2595;height: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">
                  <v:imagedata r:id="rId10" o:title=""/>
                </v:shape>
                <v:shape id="Picture 4" o:spid="_x0000_s1028" type="#_x0000_t75" style="position:absolute;left:7399;top:354;width:1077;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">
                  <v:imagedata r:id="rId11" o:title=""/>
                </v:shape>
                <w10:wrap anchorx="page"/>
              </v:group>
            </w:pict>
          </mc:Fallback>
        </mc:AlternateContent>
      </w:r>
      <w:r w:rsidRPr="00ED268C">
        <w:rPr>
          <w:rFonts w:ascii="Arial" w:hAnsi="Arial" w:cs="Arial"/>
          <w:sz w:val="24"/>
          <w:szCs w:val="24"/>
        </w:rPr>
        <w:t xml:space="preserve">Ditetapkan di </w:t>
      </w:r>
      <w:r>
        <w:rPr>
          <w:rFonts w:ascii="Arial" w:hAnsi="Arial" w:cs="Arial"/>
          <w:sz w:val="24"/>
          <w:szCs w:val="24"/>
        </w:rPr>
        <w:t>Denpasar</w:t>
      </w:r>
      <w:r w:rsidRPr="00ED268C">
        <w:rPr>
          <w:rFonts w:ascii="Arial" w:hAnsi="Arial" w:cs="Arial"/>
          <w:sz w:val="24"/>
          <w:szCs w:val="24"/>
        </w:rPr>
        <w:br/>
        <w:t xml:space="preserve">Pada Tanggal </w:t>
      </w:r>
      <w:r>
        <w:rPr>
          <w:rFonts w:ascii="Arial" w:hAnsi="Arial" w:cs="Arial"/>
          <w:sz w:val="24"/>
          <w:szCs w:val="24"/>
        </w:rPr>
        <w:t>19 November 2024</w:t>
      </w:r>
      <w:r w:rsidRPr="00ED268C">
        <w:rPr>
          <w:rFonts w:ascii="Arial" w:hAnsi="Arial" w:cs="Arial"/>
          <w:sz w:val="24"/>
          <w:szCs w:val="24"/>
        </w:rPr>
        <w:br/>
        <w:t>KETUA YAYASAN BINA TARUNA WIRATAMA,</w:t>
      </w:r>
      <w:r w:rsidRPr="00ED268C">
        <w:rPr>
          <w:rFonts w:ascii="Arial" w:hAnsi="Arial" w:cs="Arial"/>
          <w:sz w:val="24"/>
          <w:szCs w:val="24"/>
        </w:rPr>
        <w:br/>
      </w:r>
      <w:r w:rsidRPr="00ED268C">
        <w:rPr>
          <w:rFonts w:ascii="Arial" w:hAnsi="Arial" w:cs="Arial"/>
          <w:sz w:val="24"/>
          <w:szCs w:val="24"/>
        </w:rPr>
        <w:br/>
      </w:r>
      <w:r w:rsidRPr="00ED268C">
        <w:rPr>
          <w:rFonts w:ascii="Arial" w:hAnsi="Arial" w:cs="Arial"/>
          <w:sz w:val="24"/>
          <w:szCs w:val="24"/>
        </w:rPr>
        <w:br/>
      </w:r>
    </w:p>
    <w:p w14:paraId="5603FDFC" w14:textId="77777777" w:rsidR="00441614" w:rsidRDefault="00441614" w:rsidP="00915420">
      <w:pPr>
        <w:ind w:left="1701" w:right="135"/>
        <w:jc w:val="right"/>
        <w:rPr>
          <w:rFonts w:ascii="Arial" w:hAnsi="Arial" w:cs="Arial"/>
          <w:sz w:val="24"/>
          <w:szCs w:val="24"/>
        </w:rPr>
      </w:pPr>
    </w:p>
    <w:p w14:paraId="062AF676" w14:textId="0BC9C129" w:rsidR="00441614" w:rsidRPr="00ED268C" w:rsidRDefault="00000000" w:rsidP="003E6831">
      <w:pPr>
        <w:ind w:left="2421" w:right="135" w:firstLine="459"/>
        <w:jc w:val="center"/>
        <w:rPr>
          <w:rFonts w:ascii="Arial" w:hAnsi="Arial" w:cs="Arial"/>
          <w:sz w:val="24"/>
          <w:szCs w:val="24"/>
        </w:rPr>
      </w:pPr>
      <w:r w:rsidRPr="00915420">
        <w:rPr>
          <w:rFonts w:ascii="Arial" w:hAnsi="Arial" w:cs="Arial"/>
          <w:sz w:val="24"/>
          <w:szCs w:val="24"/>
        </w:rPr>
        <w:t>Ir. I Gusti Ngurah Made Sumantri, S.H., M.Si.</w:t>
      </w:r>
    </w:p>
    <w:sectPr w:rsidR="00441614" w:rsidRPr="00ED268C"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5C861" w14:textId="77777777" w:rsidR="003C08E6" w:rsidRDefault="003C08E6">
      <w:pPr>
        <w:spacing w:after="0" w:line="240" w:lineRule="auto"/>
      </w:pPr>
      <w:r>
        <w:separator/>
      </w:r>
    </w:p>
  </w:endnote>
  <w:endnote w:type="continuationSeparator" w:id="0">
    <w:p w14:paraId="0C28B0FA" w14:textId="77777777" w:rsidR="003C08E6" w:rsidRDefault="003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9F8C8" w14:textId="72DBD0E8" w:rsidR="00441614" w:rsidRDefault="00000000">
    <w:pPr>
      <w:pStyle w:val="Footer"/>
    </w:pPr>
    <w:r>
      <w:rPr>
        <w:noProof/>
      </w:rPr>
      <w:drawing>
        <wp:anchor distT="0" distB="0" distL="114300" distR="114300" simplePos="0" relativeHeight="251661312" behindDoc="0" locked="0" layoutInCell="1" allowOverlap="1" wp14:anchorId="75EA50E2" wp14:editId="397A43EE">
          <wp:simplePos x="0" y="0"/>
          <wp:positionH relativeFrom="column">
            <wp:posOffset>-1143000</wp:posOffset>
          </wp:positionH>
          <wp:positionV relativeFrom="paragraph">
            <wp:posOffset>41910</wp:posOffset>
          </wp:positionV>
          <wp:extent cx="7764780" cy="7493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770210" cy="7498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99934" w14:textId="77777777" w:rsidR="003C08E6" w:rsidRDefault="003C08E6">
      <w:pPr>
        <w:spacing w:after="0" w:line="240" w:lineRule="auto"/>
      </w:pPr>
      <w:r>
        <w:separator/>
      </w:r>
    </w:p>
  </w:footnote>
  <w:footnote w:type="continuationSeparator" w:id="0">
    <w:p w14:paraId="06655169" w14:textId="77777777" w:rsidR="003C08E6" w:rsidRDefault="003C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5CE" w14:textId="1C3279E2" w:rsidR="00441614" w:rsidRDefault="00000000">
    <w:pPr>
      <w:pStyle w:val="Header"/>
    </w:pPr>
    <w:r>
      <w:rPr>
        <w:noProof/>
      </w:rPr>
      <w:drawing>
        <wp:anchor distT="0" distB="0" distL="114300" distR="114300" simplePos="0" relativeHeight="251659264" behindDoc="0" locked="0" layoutInCell="1" allowOverlap="1" wp14:anchorId="577AA05A" wp14:editId="61104627">
          <wp:simplePos x="0" y="0"/>
          <wp:positionH relativeFrom="column">
            <wp:posOffset>-1143000</wp:posOffset>
          </wp:positionH>
          <wp:positionV relativeFrom="paragraph">
            <wp:posOffset>-457200</wp:posOffset>
          </wp:positionV>
          <wp:extent cx="7764780" cy="7493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769868" cy="74979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239227">
    <w:abstractNumId w:val="8"/>
  </w:num>
  <w:num w:numId="2" w16cid:durableId="615214082">
    <w:abstractNumId w:val="6"/>
  </w:num>
  <w:num w:numId="3" w16cid:durableId="283773445">
    <w:abstractNumId w:val="5"/>
  </w:num>
  <w:num w:numId="4" w16cid:durableId="552884476">
    <w:abstractNumId w:val="4"/>
  </w:num>
  <w:num w:numId="5" w16cid:durableId="833833769">
    <w:abstractNumId w:val="7"/>
  </w:num>
  <w:num w:numId="6" w16cid:durableId="1834880651">
    <w:abstractNumId w:val="3"/>
  </w:num>
  <w:num w:numId="7" w16cid:durableId="462313321">
    <w:abstractNumId w:val="2"/>
  </w:num>
  <w:num w:numId="8" w16cid:durableId="710421362">
    <w:abstractNumId w:val="1"/>
  </w:num>
  <w:num w:numId="9" w16cid:durableId="4125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DE"/>
    <w:rsid w:val="0003319D"/>
    <w:rsid w:val="00081CCD"/>
    <w:rsid w:val="0009115D"/>
    <w:rsid w:val="002429E8"/>
    <w:rsid w:val="003A69DE"/>
    <w:rsid w:val="003C08E6"/>
    <w:rsid w:val="003E6831"/>
    <w:rsid w:val="003F215C"/>
    <w:rsid w:val="00441614"/>
    <w:rsid w:val="004F35F3"/>
    <w:rsid w:val="00522F2B"/>
    <w:rsid w:val="0053491A"/>
    <w:rsid w:val="00545F10"/>
    <w:rsid w:val="00707A04"/>
    <w:rsid w:val="00834386"/>
    <w:rsid w:val="00852037"/>
    <w:rsid w:val="00D50A88"/>
    <w:rsid w:val="00D621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C69"/>
  <w15:docId w15:val="{4FFA58D3-F21F-4D25-B3BF-224BD711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280">
      <w:bodyDiv w:val="1"/>
      <w:marLeft w:val="0"/>
      <w:marRight w:val="0"/>
      <w:marTop w:val="0"/>
      <w:marBottom w:val="0"/>
      <w:divBdr>
        <w:top w:val="none" w:sz="0" w:space="0" w:color="auto"/>
        <w:left w:val="none" w:sz="0" w:space="0" w:color="auto"/>
        <w:bottom w:val="none" w:sz="0" w:space="0" w:color="auto"/>
        <w:right w:val="none" w:sz="0" w:space="0" w:color="auto"/>
      </w:divBdr>
      <w:divsChild>
        <w:div w:id="1426733297">
          <w:marLeft w:val="0"/>
          <w:marRight w:val="0"/>
          <w:marTop w:val="0"/>
          <w:marBottom w:val="0"/>
          <w:divBdr>
            <w:top w:val="none" w:sz="0" w:space="0" w:color="auto"/>
            <w:left w:val="none" w:sz="0" w:space="0" w:color="auto"/>
            <w:bottom w:val="none" w:sz="0" w:space="0" w:color="auto"/>
            <w:right w:val="none" w:sz="0" w:space="0" w:color="auto"/>
          </w:divBdr>
          <w:divsChild>
            <w:div w:id="6273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2481">
      <w:bodyDiv w:val="1"/>
      <w:marLeft w:val="0"/>
      <w:marRight w:val="0"/>
      <w:marTop w:val="0"/>
      <w:marBottom w:val="0"/>
      <w:divBdr>
        <w:top w:val="none" w:sz="0" w:space="0" w:color="auto"/>
        <w:left w:val="none" w:sz="0" w:space="0" w:color="auto"/>
        <w:bottom w:val="none" w:sz="0" w:space="0" w:color="auto"/>
        <w:right w:val="none" w:sz="0" w:space="0" w:color="auto"/>
      </w:divBdr>
    </w:div>
    <w:div w:id="348024954">
      <w:bodyDiv w:val="1"/>
      <w:marLeft w:val="0"/>
      <w:marRight w:val="0"/>
      <w:marTop w:val="0"/>
      <w:marBottom w:val="0"/>
      <w:divBdr>
        <w:top w:val="none" w:sz="0" w:space="0" w:color="auto"/>
        <w:left w:val="none" w:sz="0" w:space="0" w:color="auto"/>
        <w:bottom w:val="none" w:sz="0" w:space="0" w:color="auto"/>
        <w:right w:val="none" w:sz="0" w:space="0" w:color="auto"/>
      </w:divBdr>
    </w:div>
    <w:div w:id="588545140">
      <w:bodyDiv w:val="1"/>
      <w:marLeft w:val="0"/>
      <w:marRight w:val="0"/>
      <w:marTop w:val="0"/>
      <w:marBottom w:val="0"/>
      <w:divBdr>
        <w:top w:val="none" w:sz="0" w:space="0" w:color="auto"/>
        <w:left w:val="none" w:sz="0" w:space="0" w:color="auto"/>
        <w:bottom w:val="none" w:sz="0" w:space="0" w:color="auto"/>
        <w:right w:val="none" w:sz="0" w:space="0" w:color="auto"/>
      </w:divBdr>
    </w:div>
    <w:div w:id="1108160849">
      <w:bodyDiv w:val="1"/>
      <w:marLeft w:val="0"/>
      <w:marRight w:val="0"/>
      <w:marTop w:val="0"/>
      <w:marBottom w:val="0"/>
      <w:divBdr>
        <w:top w:val="none" w:sz="0" w:space="0" w:color="auto"/>
        <w:left w:val="none" w:sz="0" w:space="0" w:color="auto"/>
        <w:bottom w:val="none" w:sz="0" w:space="0" w:color="auto"/>
        <w:right w:val="none" w:sz="0" w:space="0" w:color="auto"/>
      </w:divBdr>
    </w:div>
    <w:div w:id="1198935868">
      <w:bodyDiv w:val="1"/>
      <w:marLeft w:val="0"/>
      <w:marRight w:val="0"/>
      <w:marTop w:val="0"/>
      <w:marBottom w:val="0"/>
      <w:divBdr>
        <w:top w:val="none" w:sz="0" w:space="0" w:color="auto"/>
        <w:left w:val="none" w:sz="0" w:space="0" w:color="auto"/>
        <w:bottom w:val="none" w:sz="0" w:space="0" w:color="auto"/>
        <w:right w:val="none" w:sz="0" w:space="0" w:color="auto"/>
      </w:divBdr>
    </w:div>
    <w:div w:id="1442725200">
      <w:bodyDiv w:val="1"/>
      <w:marLeft w:val="0"/>
      <w:marRight w:val="0"/>
      <w:marTop w:val="0"/>
      <w:marBottom w:val="0"/>
      <w:divBdr>
        <w:top w:val="none" w:sz="0" w:space="0" w:color="auto"/>
        <w:left w:val="none" w:sz="0" w:space="0" w:color="auto"/>
        <w:bottom w:val="none" w:sz="0" w:space="0" w:color="auto"/>
        <w:right w:val="none" w:sz="0" w:space="0" w:color="auto"/>
      </w:divBdr>
      <w:divsChild>
        <w:div w:id="997610984">
          <w:marLeft w:val="0"/>
          <w:marRight w:val="0"/>
          <w:marTop w:val="0"/>
          <w:marBottom w:val="0"/>
          <w:divBdr>
            <w:top w:val="none" w:sz="0" w:space="0" w:color="auto"/>
            <w:left w:val="none" w:sz="0" w:space="0" w:color="auto"/>
            <w:bottom w:val="none" w:sz="0" w:space="0" w:color="auto"/>
            <w:right w:val="none" w:sz="0" w:space="0" w:color="auto"/>
          </w:divBdr>
          <w:divsChild>
            <w:div w:id="1778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3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9</cp:revision>
  <dcterms:created xsi:type="dcterms:W3CDTF">2013-12-23T23:15:00Z</dcterms:created>
  <dcterms:modified xsi:type="dcterms:W3CDTF">2024-11-20T06:04:00Z</dcterms:modified>
  <cp:category/>
</cp:coreProperties>
</file>