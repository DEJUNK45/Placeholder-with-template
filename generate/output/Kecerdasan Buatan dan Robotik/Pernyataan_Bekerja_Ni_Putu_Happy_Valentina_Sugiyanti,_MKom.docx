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Ni Putu Happy Valentina Sugiyanti, M.Kom</w:t>
        <w:br/>
        <w:t>Jenis Kelamin</w:t>
        <w:tab/>
        <w:tab/>
        <w:tab/>
        <w:t>: Perempuan</w:t>
        <w:br/>
        <w:t>Tempat Tgl. Lahir / Usia</w:t>
        <w:tab/>
        <w:t>: Siladan, 14 Februari 1997</w:t>
        <w:br/>
        <w:t>Pekerjaan / Jabatan</w:t>
        <w:tab/>
        <w:tab/>
        <w:t>: Dosen Tetap / Asisten Ahli</w:t>
        <w:br/>
        <w:t>Alamat</w:t>
        <w:tab/>
        <w:tab/>
        <w:tab/>
        <w:tab/>
        <w:t>: Dusun Peken Banjar Pempatan Banjarangkan Klungkung</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Ni Putu Happy Valentina Sugiyanti, M.Kom</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