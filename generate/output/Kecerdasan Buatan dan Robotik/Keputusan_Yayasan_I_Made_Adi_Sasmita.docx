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SK.13/Y-BTW/XI/2024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I Made Adi Sasmita, S.Kom., M.Kom., sebagai Dosen Tetap pada Program Studi Kecerdasan Buatan dan Robotik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