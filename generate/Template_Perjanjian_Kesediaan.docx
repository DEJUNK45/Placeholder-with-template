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Perjanjian Kesediaan Pengangkatan Dosen </w:t>
      </w:r>
      <w:r w:rsidR="00641F2D">
        <w:rPr>
          <w:rFonts w:ascii="Times New Roman" w:eastAsia="Times New Roman" w:hAnsi="Times New Roman" w:cs="Times New Roman"/>
          <w:b/>
          <w:sz w:val="28"/>
          <w:szCs w:val="28"/>
        </w:rPr>
        <w:t>{{Status}}</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rPr>
          <w:b/>
        </w:rPr>
        <w:t>Pada hari {{</w:t>
      </w:r>
      <w:r w:rsidR="00772E00">
        <w:rPr>
          <w:b/>
        </w:rPr>
        <w:t>H</w:t>
      </w:r>
      <w:r>
        <w:rPr>
          <w:b/>
        </w:rPr>
        <w:t>ari</w:t>
      </w:r>
      <w:r w:rsidR="00772E00">
        <w:rPr>
          <w:b/>
        </w:rPr>
        <w:t xml:space="preserve"> </w:t>
      </w:r>
      <w:r>
        <w:rPr>
          <w:b/>
        </w:rPr>
        <w:t>penulisan</w:t>
      </w:r>
      <w:r w:rsidR="00772E00">
        <w:rPr>
          <w:b/>
        </w:rPr>
        <w:t xml:space="preserve"> </w:t>
      </w:r>
      <w:r>
        <w:rPr>
          <w:b/>
        </w:rPr>
        <w:t>surat}} tanggal {{</w:t>
      </w:r>
      <w:r w:rsidR="00372630">
        <w:rPr>
          <w:b/>
        </w:rPr>
        <w:t>T</w:t>
      </w:r>
      <w:r>
        <w:rPr>
          <w:b/>
        </w:rPr>
        <w:t>anggal}} {{</w:t>
      </w:r>
      <w:r w:rsidR="00372630">
        <w:rPr>
          <w:b/>
        </w:rPr>
        <w:t>B</w:t>
      </w:r>
      <w:r>
        <w:rPr>
          <w:b/>
        </w:rPr>
        <w:t>ulan}} Tahun 2024</w:t>
      </w:r>
      <w:r>
        <w:t>,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rPr>
          <w:b/>
        </w:rPr>
        <w:t>{{</w:t>
      </w:r>
      <w:r w:rsidR="00C65BFF">
        <w:rPr>
          <w:b/>
        </w:rPr>
        <w:t>N</w:t>
      </w:r>
      <w:r>
        <w:rPr>
          <w:b/>
        </w:rPr>
        <w:t>ama</w:t>
      </w:r>
      <w:r w:rsidR="00C65BFF">
        <w:rPr>
          <w:b/>
        </w:rPr>
        <w:t xml:space="preserve"> </w:t>
      </w:r>
      <w:r>
        <w:rPr>
          <w:b/>
        </w:rPr>
        <w:t>lengkap</w:t>
      </w:r>
      <w:r w:rsidR="00C65BFF">
        <w:rPr>
          <w:b/>
        </w:rPr>
        <w:t xml:space="preserve"> </w:t>
      </w:r>
      <w:r>
        <w:rPr>
          <w:b/>
        </w:rPr>
        <w:t>beserta</w:t>
      </w:r>
      <w:r w:rsidR="00C65BFF">
        <w:rPr>
          <w:b/>
        </w:rPr>
        <w:t xml:space="preserve"> </w:t>
      </w:r>
      <w:r>
        <w:rPr>
          <w:b/>
        </w:rPr>
        <w:t>gelar}}</w:t>
      </w:r>
      <w:r>
        <w:t xml:space="preserve"> alamat {{</w:t>
      </w:r>
      <w:r w:rsidR="00C65BFF">
        <w:t>A</w:t>
      </w:r>
      <w:r>
        <w:t>lamat</w:t>
      </w:r>
      <w:r w:rsidR="00C65BFF">
        <w:t xml:space="preserve"> Rumah</w:t>
      </w:r>
      <w:r>
        <w:t xml:space="preserve">}}, sesuai kartu tanda penduduk, selanjutnya disebut </w:t>
      </w:r>
      <w:r>
        <w:rPr>
          <w:b/>
        </w:rPr>
        <w:t>Pihak Kedua</w:t>
      </w:r>
      <w:r>
        <w:t>;</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{{Program Studi}}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{{Program Studi}}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{{Program Studi}}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{{Program Studi}}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w:t>
      </w:r>
      <w:r w:rsidR="00467B5C">
        <w:t>H</w:t>
      </w:r>
      <w:r>
        <w:t>ari</w:t>
      </w:r>
      <w:r w:rsidR="00467B5C">
        <w:t xml:space="preserve"> </w:t>
      </w:r>
      <w:r>
        <w:t>penulisan</w:t>
      </w:r>
      <w:r w:rsidR="00467B5C">
        <w:t xml:space="preserve"> </w:t>
      </w:r>
      <w:r>
        <w:t>surat}}, tanggal {{</w:t>
      </w:r>
      <w:r w:rsidR="00467B5C">
        <w:t>T</w:t>
      </w:r>
      <w:r>
        <w:t>anggal}} {{</w:t>
      </w:r>
      <w:r w:rsidR="00B83953">
        <w:t>B</w:t>
      </w:r>
      <w:r>
        <w:t>ulan}}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r>
      <w:r>
        <w:tab/>
        <w:t>{{</w:t>
      </w:r>
      <w:r w:rsidR="00E27F73" w:rsidRPr="00E27F73">
        <w:rPr>
          <w:bCs/>
        </w:rPr>
        <w:t>Nama lengkap beserta gelar</w:t>
      </w:r>
      <w:r>
        <w:t>}}</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